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TestNG Parallel Execution Explanation</w:t>
      </w:r>
    </w:p>
    <w:p>
      <w:pPr>
        <w:pStyle w:val="Heading1"/>
      </w:pPr>
      <w:r>
        <w:t>Response 1: Parallel="methods" and parallel="classes"</w:t>
      </w:r>
    </w:p>
    <w:p>
      <w:r>
        <w:t xml:space="preserve">If you change parallel="methods" to parallel="classes", the behavior will change significantly </w:t>
        <w:br/>
        <w:t xml:space="preserve">    because TestNG will execute entire test classes in parallel rather than individual test methods.</w:t>
        <w:br/>
        <w:t xml:space="preserve">    </w:t>
        <w:br/>
        <w:t xml:space="preserve">    Let's break it down:</w:t>
        <w:br/>
        <w:t xml:space="preserve">    </w:t>
        <w:br/>
        <w:t xml:space="preserve">    With parallel="classes", TestNG will run entire test classes in parallel. Each class will run in a separate thread, </w:t>
        <w:br/>
        <w:t xml:space="preserve">    but within each class, the test methods will be executed sequentially (not in parallel).</w:t>
        <w:br/>
        <w:t xml:space="preserve">    </w:t>
        <w:br/>
        <w:t xml:space="preserve">    Example Configuration:</w:t>
        <w:br/>
        <w:t xml:space="preserve">    &lt;suite name="Class Parallel Suite" parallel="classes" thread-count="3"&gt;</w:t>
        <w:br/>
        <w:t xml:space="preserve">        &lt;test name="Test Group"&gt;</w:t>
        <w:br/>
        <w:t xml:space="preserve">            &lt;classes&gt;</w:t>
        <w:br/>
        <w:t xml:space="preserve">                &lt;class name="com.example.tests.Class1"/&gt;</w:t>
        <w:br/>
        <w:t xml:space="preserve">                &lt;class name="com.example.tests.Class2"/&gt;</w:t>
        <w:br/>
        <w:t xml:space="preserve">                &lt;class name="com.example.tests.Class3"/&gt;</w:t>
        <w:br/>
        <w:t xml:space="preserve">                &lt;class name="com.example.tests.Class4"/&gt;</w:t>
        <w:br/>
        <w:t xml:space="preserve">            &lt;/classes&gt;</w:t>
        <w:br/>
        <w:t xml:space="preserve">        &lt;/test&gt;</w:t>
        <w:br/>
        <w:t xml:space="preserve">    &lt;/suite&gt;</w:t>
        <w:br/>
        <w:t xml:space="preserve">    </w:t>
        <w:br/>
        <w:t xml:space="preserve">    Test Classes with 4 Methods Each:</w:t>
        <w:br/>
        <w:t xml:space="preserve">    public class Class1 {</w:t>
        <w:br/>
        <w:t xml:space="preserve">        @Test</w:t>
        <w:br/>
        <w:t xml:space="preserve">        public void test1() {</w:t>
        <w:br/>
        <w:t xml:space="preserve">            System.out.println("Test1 from Class1");</w:t>
        <w:br/>
        <w:t xml:space="preserve">        }</w:t>
        <w:br/>
        <w:t xml:space="preserve">    </w:t>
        <w:br/>
        <w:t xml:space="preserve">        @Test</w:t>
        <w:br/>
        <w:t xml:space="preserve">        public void test2() {</w:t>
        <w:br/>
        <w:t xml:space="preserve">            System.out.println("Test2 from Class1");</w:t>
        <w:br/>
        <w:t xml:space="preserve">        }</w:t>
        <w:br/>
        <w:t xml:space="preserve">    </w:t>
        <w:br/>
        <w:t xml:space="preserve">        @Test</w:t>
        <w:br/>
        <w:t xml:space="preserve">        public void test3() {</w:t>
        <w:br/>
        <w:t xml:space="preserve">            System.out.println("Test3 from Class1");</w:t>
        <w:br/>
        <w:t xml:space="preserve">        }</w:t>
        <w:br/>
        <w:t xml:space="preserve">    </w:t>
        <w:br/>
        <w:t xml:space="preserve">        @Test</w:t>
        <w:br/>
        <w:t xml:space="preserve">        public void test4() {</w:t>
        <w:br/>
        <w:t xml:space="preserve">            System.out.println("Test4 from Class1");</w:t>
        <w:br/>
        <w:t xml:space="preserve">        }</w:t>
        <w:br/>
        <w:t xml:space="preserve">    }</w:t>
        <w:br/>
        <w:t xml:space="preserve">    public class Class2 {</w:t>
        <w:br/>
        <w:t xml:space="preserve">        @Test</w:t>
        <w:br/>
        <w:t xml:space="preserve">        public void test1() {</w:t>
        <w:br/>
        <w:t xml:space="preserve">            System.out.println("Test1 from Class2");</w:t>
        <w:br/>
        <w:t xml:space="preserve">        }</w:t>
        <w:br/>
        <w:t xml:space="preserve">    </w:t>
        <w:br/>
        <w:t xml:space="preserve">        @Test</w:t>
        <w:br/>
        <w:t xml:space="preserve">        public void test2() {</w:t>
        <w:br/>
        <w:t xml:space="preserve">            System.out.println("Test2 from Class2");</w:t>
        <w:br/>
        <w:t xml:space="preserve">        }</w:t>
        <w:br/>
        <w:t xml:space="preserve">    </w:t>
        <w:br/>
        <w:t xml:space="preserve">        @Test</w:t>
        <w:br/>
        <w:t xml:space="preserve">        public void test3() {</w:t>
        <w:br/>
        <w:t xml:space="preserve">            System.out.println("Test3 from Class2");</w:t>
        <w:br/>
        <w:t xml:space="preserve">        }</w:t>
        <w:br/>
        <w:t xml:space="preserve">    </w:t>
        <w:br/>
        <w:t xml:space="preserve">        @Test</w:t>
        <w:br/>
        <w:t xml:space="preserve">        public void test4() {</w:t>
        <w:br/>
        <w:t xml:space="preserve">            System.out.println("Test4 from Class2");</w:t>
        <w:br/>
        <w:t xml:space="preserve">        }</w:t>
        <w:br/>
        <w:t xml:space="preserve">    }</w:t>
        <w:br/>
        <w:t xml:space="preserve">    public class Class3 {</w:t>
        <w:br/>
        <w:t xml:space="preserve">        @Test</w:t>
        <w:br/>
        <w:t xml:space="preserve">        public void test1() {</w:t>
        <w:br/>
        <w:t xml:space="preserve">            System.out.println("Test1 from Class3");</w:t>
        <w:br/>
        <w:t xml:space="preserve">        }</w:t>
        <w:br/>
        <w:t xml:space="preserve">    </w:t>
        <w:br/>
        <w:t xml:space="preserve">        @Test</w:t>
        <w:br/>
        <w:t xml:space="preserve">        public void test2() {</w:t>
        <w:br/>
        <w:t xml:space="preserve">            System.out.println("Test2 from Class3");</w:t>
        <w:br/>
        <w:t xml:space="preserve">        }</w:t>
        <w:br/>
        <w:t xml:space="preserve">    </w:t>
        <w:br/>
        <w:t xml:space="preserve">        @Test</w:t>
        <w:br/>
        <w:t xml:space="preserve">        public void test3() {</w:t>
        <w:br/>
        <w:t xml:space="preserve">            System.out.println("Test3 from Class3");</w:t>
        <w:br/>
        <w:t xml:space="preserve">        }</w:t>
        <w:br/>
        <w:t xml:space="preserve">    </w:t>
        <w:br/>
        <w:t xml:space="preserve">        @Test</w:t>
        <w:br/>
        <w:t xml:space="preserve">        public void test4() {</w:t>
        <w:br/>
        <w:t xml:space="preserve">            System.out.println("Test4 from Class3");</w:t>
        <w:br/>
        <w:t xml:space="preserve">        }</w:t>
        <w:br/>
        <w:t xml:space="preserve">    }</w:t>
        <w:br/>
        <w:t xml:space="preserve">    public class Class4 {</w:t>
        <w:br/>
        <w:t xml:space="preserve">        @Test</w:t>
        <w:br/>
        <w:t xml:space="preserve">        public void test1() {</w:t>
        <w:br/>
        <w:t xml:space="preserve">            System.out.println("Test1 from Class4");</w:t>
        <w:br/>
        <w:t xml:space="preserve">        }</w:t>
        <w:br/>
        <w:t xml:space="preserve">    </w:t>
        <w:br/>
        <w:t xml:space="preserve">        @Test</w:t>
        <w:br/>
        <w:t xml:space="preserve">        public void test2() {</w:t>
        <w:br/>
        <w:t xml:space="preserve">            System.out.println("Test2 from Class4");</w:t>
        <w:br/>
        <w:t xml:space="preserve">        }</w:t>
        <w:br/>
        <w:t xml:space="preserve">    </w:t>
        <w:br/>
        <w:t xml:space="preserve">        @Test</w:t>
        <w:br/>
        <w:t xml:space="preserve">        public void test3() {</w:t>
        <w:br/>
        <w:t xml:space="preserve">            System.out.println("Test3 from Class4");</w:t>
        <w:br/>
        <w:t xml:space="preserve">        }</w:t>
        <w:br/>
        <w:t xml:space="preserve">    </w:t>
        <w:br/>
        <w:t xml:space="preserve">        @Test</w:t>
        <w:br/>
        <w:t xml:space="preserve">        public void test4() {</w:t>
        <w:br/>
        <w:t xml:space="preserve">            System.out.println("Test4 from Class4");</w:t>
        <w:br/>
        <w:t xml:space="preserve">        }</w:t>
        <w:br/>
        <w:t xml:space="preserve">    }</w:t>
        <w:br/>
        <w:t xml:space="preserve">    </w:t>
        <w:br/>
        <w:t xml:space="preserve">    Execution Flow with parallel="classes" and thread-count=3:</w:t>
        <w:br/>
        <w:t xml:space="preserve">    TestNG starts executing with 3 threads since thread-count=3:</w:t>
        <w:br/>
        <w:t xml:space="preserve">    - Class1, Class2, and Class3 will run in parallel on 3 separate threads.</w:t>
        <w:br/>
        <w:t xml:space="preserve">    - Each class runs sequentially within its thread (4 methods of Class1, then Class2, and so on).</w:t>
        <w:br/>
        <w:t xml:space="preserve">    - After one class finishes, TestNG will start executing Class4 in the remaining thread.</w:t>
        <w:br/>
        <w:t xml:space="preserve">    </w:t>
        <w:br/>
        <w:t xml:space="preserve">    Visual Flow:</w:t>
        <w:br/>
        <w:t xml:space="preserve">    1. Initially: Class1, Class2, and Class3 will run in parallel, each using a separate thread.</w:t>
        <w:br/>
        <w:t xml:space="preserve">    2. After one class finishes: Class4 will begin execution in the next available thread.</w:t>
        <w:br/>
        <w:t xml:space="preserve">    </w:t>
        <w:br/>
        <w:t xml:space="preserve">    Summary:</w:t>
        <w:br/>
        <w:t xml:space="preserve">    - parallel="classes" ensures that entire test classes run in parallel.</w:t>
        <w:br/>
        <w:t xml:space="preserve">    - The methods within each class still run sequentially in the same thread (not parallelized).</w:t>
        <w:br/>
        <w:t xml:space="preserve">    - thread-count=3 means TestNG will run 3 test classes in parallel.</w:t>
        <w:br/>
        <w:t xml:space="preserve">    </w:t>
      </w:r>
    </w:p>
    <w:p>
      <w:pPr>
        <w:pStyle w:val="Heading1"/>
      </w:pPr>
      <w:r>
        <w:t>Response 2: Clarification on Execution with 4 Methods in Each Class</w:t>
      </w:r>
    </w:p>
    <w:p>
      <w:r>
        <w:t xml:space="preserve">If each class contains 4 test methods and you set parallel="classes", TestNG will run entire test classes in parallel </w:t>
        <w:br/>
        <w:t xml:space="preserve">    (as explained previously). Each class will run in a separate thread, but within each class, the test methods will be executed sequentially, </w:t>
        <w:br/>
        <w:t xml:space="preserve">    not in parallel (because TestNG is parallelizing at the class level, not the method level).</w:t>
        <w:br/>
        <w:t xml:space="preserve">    </w:t>
        <w:br/>
        <w:t xml:space="preserve">    Let's look at an example to understand this better:</w:t>
        <w:br/>
        <w:t xml:space="preserve">    </w:t>
        <w:br/>
        <w:t xml:space="preserve">    Example Configuration:</w:t>
        <w:br/>
        <w:t xml:space="preserve">    &lt;suite name="Class Parallel Suite" parallel="classes" thread-count="3"&gt;</w:t>
        <w:br/>
        <w:t xml:space="preserve">        &lt;test name="Test Group"&gt;</w:t>
        <w:br/>
        <w:t xml:space="preserve">            &lt;classes&gt;</w:t>
        <w:br/>
        <w:t xml:space="preserve">                &lt;class name="com.example.tests.Class1"/&gt;</w:t>
        <w:br/>
        <w:t xml:space="preserve">                &lt;class name="com.example.tests.Class2"/&gt;</w:t>
        <w:br/>
        <w:t xml:space="preserve">                &lt;class name="com.example.tests.Class3"/&gt;</w:t>
        <w:br/>
        <w:t xml:space="preserve">                &lt;class name="com.example.tests.Class4"/&gt;</w:t>
        <w:br/>
        <w:t xml:space="preserve">            &lt;/classes&gt;</w:t>
        <w:br/>
        <w:t xml:space="preserve">        &lt;/test&gt;</w:t>
        <w:br/>
        <w:t xml:space="preserve">    &lt;/suite&gt;</w:t>
        <w:br/>
        <w:t xml:space="preserve">    </w:t>
        <w:br/>
        <w:t xml:space="preserve">    Test Classes with 4 Methods Each:</w:t>
        <w:br/>
        <w:t xml:space="preserve">    public class Class1 {</w:t>
        <w:br/>
        <w:t xml:space="preserve">        @Test</w:t>
        <w:br/>
        <w:t xml:space="preserve">        public void test1() {</w:t>
        <w:br/>
        <w:t xml:space="preserve">            System.out.println("Test1 from Class1");</w:t>
        <w:br/>
        <w:t xml:space="preserve">        }</w:t>
        <w:br/>
        <w:t xml:space="preserve">    </w:t>
        <w:br/>
        <w:t xml:space="preserve">        @Test</w:t>
        <w:br/>
        <w:t xml:space="preserve">        public void test2() {</w:t>
        <w:br/>
        <w:t xml:space="preserve">            System.out.println("Test2 from Class1");</w:t>
        <w:br/>
        <w:t xml:space="preserve">        }</w:t>
        <w:br/>
        <w:t xml:space="preserve">    </w:t>
        <w:br/>
        <w:t xml:space="preserve">        @Test</w:t>
        <w:br/>
        <w:t xml:space="preserve">        public void test3() {</w:t>
        <w:br/>
        <w:t xml:space="preserve">            System.out.println("Test3 from Class1");</w:t>
        <w:br/>
        <w:t xml:space="preserve">        }</w:t>
        <w:br/>
        <w:t xml:space="preserve">    </w:t>
        <w:br/>
        <w:t xml:space="preserve">        @Test</w:t>
        <w:br/>
        <w:t xml:space="preserve">        public void test4() {</w:t>
        <w:br/>
        <w:t xml:space="preserve">            System.out.println("Test4 from Class1");</w:t>
        <w:br/>
        <w:t xml:space="preserve">        }</w:t>
        <w:br/>
        <w:t xml:space="preserve">    }</w:t>
        <w:br/>
        <w:t xml:space="preserve">    public class Class2 {</w:t>
        <w:br/>
        <w:t xml:space="preserve">        @Test</w:t>
        <w:br/>
        <w:t xml:space="preserve">        public void test1() {</w:t>
        <w:br/>
        <w:t xml:space="preserve">            System.out.println("Test1 from Class2");</w:t>
        <w:br/>
        <w:t xml:space="preserve">        }</w:t>
        <w:br/>
        <w:t xml:space="preserve">    </w:t>
        <w:br/>
        <w:t xml:space="preserve">        @Test</w:t>
        <w:br/>
        <w:t xml:space="preserve">        public void test2() {</w:t>
        <w:br/>
        <w:t xml:space="preserve">            System.out.println("Test2 from Class2");</w:t>
        <w:br/>
        <w:t xml:space="preserve">        }</w:t>
        <w:br/>
        <w:t xml:space="preserve">    </w:t>
        <w:br/>
        <w:t xml:space="preserve">        @Test</w:t>
        <w:br/>
        <w:t xml:space="preserve">        public void test3() {</w:t>
        <w:br/>
        <w:t xml:space="preserve">            System.out.println("Test3 from Class2");</w:t>
        <w:br/>
        <w:t xml:space="preserve">        }</w:t>
        <w:br/>
        <w:t xml:space="preserve">    </w:t>
        <w:br/>
        <w:t xml:space="preserve">        @Test</w:t>
        <w:br/>
        <w:t xml:space="preserve">        public void test4() {</w:t>
        <w:br/>
        <w:t xml:space="preserve">            System.out.println("Test4 from Class2");</w:t>
        <w:br/>
        <w:t xml:space="preserve">        }</w:t>
        <w:br/>
        <w:t xml:space="preserve">    }</w:t>
        <w:br/>
        <w:t xml:space="preserve">    public class Class3 {</w:t>
        <w:br/>
        <w:t xml:space="preserve">        @Test</w:t>
        <w:br/>
        <w:t xml:space="preserve">        public void test1() {</w:t>
        <w:br/>
        <w:t xml:space="preserve">            System.out.println("Test1 from Class3");</w:t>
        <w:br/>
        <w:t xml:space="preserve">        }</w:t>
        <w:br/>
        <w:t xml:space="preserve">    </w:t>
        <w:br/>
        <w:t xml:space="preserve">        @Test</w:t>
        <w:br/>
        <w:t xml:space="preserve">        public void test2() {</w:t>
        <w:br/>
        <w:t xml:space="preserve">            System.out.println("Test2 from Class3");</w:t>
        <w:br/>
        <w:t xml:space="preserve">        }</w:t>
        <w:br/>
        <w:t xml:space="preserve">    </w:t>
        <w:br/>
        <w:t xml:space="preserve">        @Test</w:t>
        <w:br/>
        <w:t xml:space="preserve">        public void test3() {</w:t>
        <w:br/>
        <w:t xml:space="preserve">            System.out.println("Test3 from Class3");</w:t>
        <w:br/>
        <w:t xml:space="preserve">        }</w:t>
        <w:br/>
        <w:t xml:space="preserve">    </w:t>
        <w:br/>
        <w:t xml:space="preserve">        @Test</w:t>
        <w:br/>
        <w:t xml:space="preserve">        public void test4() {</w:t>
        <w:br/>
        <w:t xml:space="preserve">            System.out.println("Test4 from Class3");</w:t>
        <w:br/>
        <w:t xml:space="preserve">        }</w:t>
        <w:br/>
        <w:t xml:space="preserve">    }</w:t>
        <w:br/>
        <w:t xml:space="preserve">    public class Class4 {</w:t>
        <w:br/>
        <w:t xml:space="preserve">        @Test</w:t>
        <w:br/>
        <w:t xml:space="preserve">        public void test1() {</w:t>
        <w:br/>
        <w:t xml:space="preserve">            System.out.println("Test1 from Class4");</w:t>
        <w:br/>
        <w:t xml:space="preserve">        }</w:t>
        <w:br/>
        <w:t xml:space="preserve">    </w:t>
        <w:br/>
        <w:t xml:space="preserve">        @Test</w:t>
        <w:br/>
        <w:t xml:space="preserve">        public void test2() {</w:t>
        <w:br/>
        <w:t xml:space="preserve">            System.out.println("Test2 from Class4");</w:t>
        <w:br/>
        <w:t xml:space="preserve">        }</w:t>
        <w:br/>
        <w:t xml:space="preserve">    </w:t>
        <w:br/>
        <w:t xml:space="preserve">        @Test</w:t>
        <w:br/>
        <w:t xml:space="preserve">        public void test3() {</w:t>
        <w:br/>
        <w:t xml:space="preserve">            System.out.println("Test3 from Class4");</w:t>
        <w:br/>
        <w:t xml:space="preserve">        }</w:t>
        <w:br/>
        <w:t xml:space="preserve">    </w:t>
        <w:br/>
        <w:t xml:space="preserve">        @Test</w:t>
        <w:br/>
        <w:t xml:space="preserve">        public void test4() {</w:t>
        <w:br/>
        <w:t xml:space="preserve">            System.out.println("Test4 from Class4");</w:t>
        <w:br/>
        <w:t xml:space="preserve">        }</w:t>
        <w:br/>
        <w:t xml:space="preserve">    }</w:t>
        <w:br/>
        <w:t xml:space="preserve">    </w:t>
        <w:br/>
        <w:t xml:space="preserve">    Execution Flow with parallel="classes" and thread-count=3:</w:t>
        <w:br/>
        <w:t xml:space="preserve">    1. TestNG starts executing with 3 threads.</w:t>
        <w:br/>
        <w:t xml:space="preserve">    2. Class1, Class2, and Class3 run in parallel using 3 separate threads.</w:t>
        <w:br/>
        <w:t xml:space="preserve">    3. After one class finishes, Class4 begins execution in the next available thread.</w:t>
        <w:br/>
        <w:t xml:space="preserve">    </w:t>
        <w:br/>
        <w:t xml:space="preserve">    Summary:</w:t>
        <w:br/>
        <w:t xml:space="preserve">    - parallel="classes" runs entire test classes in parallel, not individual methods.</w:t>
        <w:br/>
        <w:t xml:space="preserve">    - Methods within each class are still executed sequentially.</w:t>
        <w:br/>
        <w:t xml:space="preserve">    - thread-count=3 means 3 test classes run in parallel, one after the other.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